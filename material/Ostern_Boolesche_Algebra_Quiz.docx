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🌸 Ostern &amp; Boole’sche Algebra – Logikquiz 🌸</w:t>
      </w:r>
    </w:p>
    <w:p>
      <w:r>
        <w:t>Wähle die jeweils korrekte Antwort. Es ist immer nur eine Antwort richtig.</w:t>
        <w:br/>
      </w:r>
    </w:p>
    <w:p>
      <w:r>
        <w:t>• Ein Osterei wird nur gefunden, wenn das Gras niedrig ∧ die Sonne scheint.</w:t>
        <w:br/>
        <w:t>Wie lautet der passende Term?</w:t>
      </w:r>
    </w:p>
    <w:p>
      <w:r>
        <w:t>a) G ∧ S</w:t>
      </w:r>
    </w:p>
    <w:p>
      <w:r>
        <w:t>b) ¬G ∨ S</w:t>
      </w:r>
    </w:p>
    <w:p>
      <w:r>
        <w:t>c) G ∨ S</w:t>
      </w:r>
    </w:p>
    <w:p>
      <w:r>
        <w:t>d) ¬G ∧ ¬S</w:t>
      </w:r>
    </w:p>
    <w:p>
      <w:r>
        <w:t>• Ein Hase hoppelt nur, wenn keine Katze ∧ kein Regen da ist.</w:t>
        <w:br/>
        <w:t>Welcher Ausdruck passt?</w:t>
      </w:r>
    </w:p>
    <w:p>
      <w:r>
        <w:t>a) ¬K ∧ ¬R</w:t>
      </w:r>
    </w:p>
    <w:p>
      <w:r>
        <w:t>b) K ∨ R</w:t>
      </w:r>
    </w:p>
    <w:p>
      <w:r>
        <w:t>c) K ∧ ¬R</w:t>
      </w:r>
    </w:p>
    <w:p>
      <w:r>
        <w:t>d) ¬K ∨ R</w:t>
      </w:r>
    </w:p>
    <w:p>
      <w:r>
        <w:t>• Welche Wahrheitstabelle gehört zu: A ∨ ¬B?</w:t>
      </w:r>
    </w:p>
    <w:p>
      <w:r>
        <w:t>a) A | B | A ∨ ¬B</w:t>
        <w:br/>
        <w:t>0 | 0 | 1</w:t>
        <w:br/>
        <w:t>0 | 1 | 0</w:t>
        <w:br/>
        <w:t>1 | 0 | 1</w:t>
        <w:br/>
        <w:t>1 | 1 | 1</w:t>
      </w:r>
    </w:p>
    <w:p>
      <w:r>
        <w:t>b) A | B | A ∨ ¬B</w:t>
        <w:br/>
        <w:t>0 | 0 | 0</w:t>
        <w:br/>
        <w:t>0 | 1 | 1</w:t>
        <w:br/>
        <w:t>1 | 0 | 1</w:t>
        <w:br/>
        <w:t>1 | 1 | 1</w:t>
      </w:r>
    </w:p>
    <w:p>
      <w:r>
        <w:t>c) A | B | A ∨ ¬B</w:t>
        <w:br/>
        <w:t>0 | 0 | 0</w:t>
        <w:br/>
        <w:t>0 | 1 | 0</w:t>
        <w:br/>
        <w:t>1 | 0 | 1</w:t>
        <w:br/>
        <w:t>1 | 1 | 0</w:t>
      </w:r>
    </w:p>
    <w:p>
      <w:r>
        <w:t>d) A | B | A ∨ ¬B</w:t>
        <w:br/>
        <w:t>0 | 0 | 1</w:t>
        <w:br/>
        <w:t>0 | 1 | 1</w:t>
        <w:br/>
        <w:t>1 | 0 | 0</w:t>
        <w:br/>
        <w:t>1 | 1 | 1</w:t>
      </w:r>
    </w:p>
    <w:p>
      <w:r>
        <w:t>• Ein NAND-Gatter ergibt 0 nur bei…</w:t>
      </w:r>
    </w:p>
    <w:p>
      <w:r>
        <w:t>a) 1 ∧ 1</w:t>
      </w:r>
    </w:p>
    <w:p>
      <w:r>
        <w:t>b) 0 ∧ 0</w:t>
      </w:r>
    </w:p>
    <w:p>
      <w:r>
        <w:t>c) 1 ∧ 0</w:t>
      </w:r>
    </w:p>
    <w:p>
      <w:r>
        <w:t>d) 0 ∧ 1</w:t>
      </w:r>
    </w:p>
    <w:p>
      <w:r>
        <w:t>• Welche Vereinfachung gilt für: A ∧ (¬A ∨ B)?</w:t>
      </w:r>
    </w:p>
    <w:p>
      <w:r>
        <w:t>a) A ∧ B</w:t>
      </w:r>
    </w:p>
    <w:p>
      <w:r>
        <w:t>b) A ∨ B</w:t>
      </w:r>
    </w:p>
    <w:p>
      <w:r>
        <w:t>c) ¬A ∧ B</w:t>
      </w:r>
    </w:p>
    <w:p>
      <w:r>
        <w:t>d) A ∧ ¬B</w:t>
      </w:r>
    </w:p>
    <w:p>
      <w:r>
        <w:t>• Der Ausdruck ¬(A ∨ B) ist äquivalent zu…</w:t>
      </w:r>
    </w:p>
    <w:p>
      <w:r>
        <w:t>a) ¬A ∧ ¬B</w:t>
      </w:r>
    </w:p>
    <w:p>
      <w:r>
        <w:t>b) ¬A ∨ ¬B</w:t>
      </w:r>
    </w:p>
    <w:p>
      <w:r>
        <w:t>c) A ∧ B</w:t>
      </w:r>
    </w:p>
    <w:p>
      <w:r>
        <w:t>d) ¬(A ∧ B)</w:t>
      </w:r>
    </w:p>
    <w:p>
      <w:r>
        <w:t>• Ein Osternest ist versteckt, wenn (Hecke ∨ Baum) ∧ ¬Sonne.</w:t>
      </w:r>
    </w:p>
    <w:p>
      <w:r>
        <w:t>a) (H ∨ B) ∧ ¬S</w:t>
      </w:r>
    </w:p>
    <w:p>
      <w:r>
        <w:t>b) ¬H ∧ ¬B ∧ S</w:t>
      </w:r>
    </w:p>
    <w:p>
      <w:r>
        <w:t>c) H ∧ B ∧ S</w:t>
      </w:r>
    </w:p>
    <w:p>
      <w:r>
        <w:t>d) ¬H ∨ ¬B ∧ S</w:t>
      </w:r>
    </w:p>
    <w:p>
      <w:r>
        <w:t>• Was ergibt der Ausdruck: A ∧ ¬C,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A ∨ ¬B,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A ∨ ¬B,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C ∧ ¬A,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¬B ∧ B,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¬A ∧ A,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¬A ∧ A,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A ∧ A,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¬A ∧ C,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A ∧ A,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¬A ∧ B,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¬A ∨ C,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¬A ∧ ¬A,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¬C ∨ ¬A,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C ∨ ¬C,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A ∧ A,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B ∨ ¬A,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¬B ∧ C,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¬B ∧ C,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¬B ∨ ¬C,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B ∧ C,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p>
      <w:r>
        <w:t>• Was ergibt der Ausdruck: C ∨ C, wenn A=1, B=0, C=1?</w:t>
      </w:r>
    </w:p>
    <w:p>
      <w:r>
        <w:t>a) 1</w:t>
      </w:r>
    </w:p>
    <w:p>
      <w:r>
        <w:t>b) 0</w:t>
      </w:r>
    </w:p>
    <w:p>
      <w:r>
        <w:t>c) 0</w:t>
      </w:r>
    </w:p>
    <w:p>
      <w:r>
        <w:t>d) 0</w:t>
      </w:r>
    </w:p>
    <w:p>
      <w:r>
        <w:t>• Was ergibt der Ausdruck: ¬C ∧ ¬A, wenn A=1, B=0, C=1?</w:t>
      </w:r>
    </w:p>
    <w:p>
      <w:r>
        <w:t>a) 0</w:t>
      </w:r>
    </w:p>
    <w:p>
      <w:r>
        <w:t>b) 1</w:t>
      </w:r>
    </w:p>
    <w:p>
      <w:r>
        <w:t>c) 1</w:t>
      </w:r>
    </w:p>
    <w:p>
      <w:r>
        <w:t>d)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ptos" w:hAnsi="Aptos" w:eastAsia="Apto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
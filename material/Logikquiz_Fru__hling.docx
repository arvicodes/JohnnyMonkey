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Logik-Quiz: Frühling und Boolesche Algebra</w:t>
      </w:r>
    </w:p>
    <w:p>
      <w:pPr>
        <w:pStyle w:val="ListNumber"/>
      </w:pPr>
      <w:r>
        <w:t>1. Ein Frühlingshase hoppelt nur dann los, wenn die Sonne scheint ∧ die Blumen blühen. Ist der Ausdruck korrekt modelliert durch: S ∧ B?</w:t>
      </w:r>
    </w:p>
    <w:p>
      <w:r>
        <w:t>- Wahr</w:t>
      </w:r>
    </w:p>
    <w:p>
      <w:r>
        <w:t>- Falsch</w:t>
      </w:r>
    </w:p>
    <w:p>
      <w:pPr>
        <w:pStyle w:val="ListNumber"/>
      </w:pPr>
      <w:r>
        <w:t>2. Ein Sensor aktiviert den Rasensprenger im Frühling genau dann, wenn (¬Regen) ∧ (Temperatur &gt; 15°C). Ist die boolesche Darstellung: ¬R ∧ T korrekt?</w:t>
      </w:r>
    </w:p>
    <w:p>
      <w:r>
        <w:t>- Wahr</w:t>
      </w:r>
    </w:p>
    <w:p>
      <w:r>
        <w:t>- Falsch</w:t>
      </w:r>
    </w:p>
    <w:p>
      <w:pPr>
        <w:pStyle w:val="ListNumber"/>
      </w:pPr>
      <w:r>
        <w:t>3. Welche Wahrheitstabelle gehört zur Schaltung: A ∨ ¬B?</w:t>
      </w:r>
    </w:p>
    <w:p>
      <w:r>
        <w:t>- A | B | A ∨ ¬B</w:t>
        <w:br/>
        <w:t>0 | 0 | 1</w:t>
        <w:br/>
        <w:t>0 | 1 | 0</w:t>
        <w:br/>
        <w:t>1 | 0 | 1</w:t>
        <w:br/>
        <w:t>1 | 1 | 1</w:t>
      </w:r>
    </w:p>
    <w:p>
      <w:r>
        <w:t>- A | B | A ∨ ¬B</w:t>
        <w:br/>
        <w:t>0 | 0 | 0</w:t>
        <w:br/>
        <w:t>0 | 1 | 1</w:t>
        <w:br/>
        <w:t>1 | 0 | 1</w:t>
        <w:br/>
        <w:t>1 | 1 | 1</w:t>
      </w:r>
    </w:p>
    <w:p>
      <w:r>
        <w:t>- A | B | A ∨ ¬B</w:t>
        <w:br/>
        <w:t>0 | 0 | 0</w:t>
        <w:br/>
        <w:t>0 | 1 | 0</w:t>
        <w:br/>
        <w:t>1 | 0 | 1</w:t>
        <w:br/>
        <w:t>1 | 1 | 0</w:t>
      </w:r>
    </w:p>
    <w:p>
      <w:r>
        <w:t>- A | B | A ∨ ¬B</w:t>
        <w:br/>
        <w:t>0 | 0 | 1</w:t>
        <w:br/>
        <w:t>0 | 1 | 1</w:t>
        <w:br/>
        <w:t>1 | 0 | 0</w:t>
        <w:br/>
        <w:t>1 | 1 | 1</w:t>
      </w:r>
    </w:p>
    <w:p>
      <w:pPr>
        <w:pStyle w:val="ListNumber"/>
      </w:pPr>
      <w:r>
        <w:t>4. Ein Schmetterling fliegt nur, wenn es warm ist oder die Sonne scheint. Welche Schaltung ist korrekt?</w:t>
      </w:r>
    </w:p>
    <w:p>
      <w:r>
        <w:t>- W ∨ S</w:t>
      </w:r>
    </w:p>
    <w:p>
      <w:r>
        <w:t>- W ∧ S</w:t>
      </w:r>
    </w:p>
    <w:p>
      <w:r>
        <w:t>- ¬W ∨ S</w:t>
      </w:r>
    </w:p>
    <w:p>
      <w:r>
        <w:t>- ¬W ∧ ¬S</w:t>
      </w:r>
    </w:p>
    <w:p>
      <w:pPr>
        <w:pStyle w:val="ListNumber"/>
      </w:pPr>
      <w:r>
        <w:t>5. Was ergibt der Ausdruck: ¬A ∨ ¬C,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6. Was ergibt der Ausdruck: B ∨ ¬C,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7. Was ergibt der Ausdruck: C ∧ ¬C,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8. Was ergibt der Ausdruck: B ∨ ¬B, wenn A=1, B=0, C=1?</w:t>
      </w:r>
    </w:p>
    <w:p>
      <w:r>
        <w:t>- 1</w:t>
      </w:r>
    </w:p>
    <w:p>
      <w:r>
        <w:t>- 0</w:t>
      </w:r>
    </w:p>
    <w:p>
      <w:pPr>
        <w:pStyle w:val="ListNumber"/>
      </w:pPr>
      <w:r>
        <w:t>9. Was ergibt der Ausdruck: B ∧ B,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10. Was ergibt der Ausdruck: A ∧ C, wenn A=1, B=0, C=1?</w:t>
      </w:r>
    </w:p>
    <w:p>
      <w:r>
        <w:t>- 1</w:t>
      </w:r>
    </w:p>
    <w:p>
      <w:r>
        <w:t>- 0</w:t>
      </w:r>
    </w:p>
    <w:p>
      <w:pPr>
        <w:pStyle w:val="ListNumber"/>
      </w:pPr>
      <w:r>
        <w:t>11. Was ergibt der Ausdruck: B ∧ ¬B,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12. Was ergibt der Ausdruck: ¬B ∧ ¬C,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13. Was ergibt der Ausdruck: B ∨ ¬C,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14. Was ergibt der Ausdruck: A ∧ ¬A,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15. Was ergibt der Ausdruck: ¬A ∧ ¬A,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16. Was ergibt der Ausdruck: ¬C ∧ B,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17. Was ergibt der Ausdruck: B ∧ ¬A,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18. Was ergibt der Ausdruck: A ∨ ¬B, wenn A=1, B=0, C=1?</w:t>
      </w:r>
    </w:p>
    <w:p>
      <w:r>
        <w:t>- 1</w:t>
      </w:r>
    </w:p>
    <w:p>
      <w:r>
        <w:t>- 0</w:t>
      </w:r>
    </w:p>
    <w:p>
      <w:pPr>
        <w:pStyle w:val="ListNumber"/>
      </w:pPr>
      <w:r>
        <w:t>19. Was ergibt der Ausdruck: C ∨ A, wenn A=1, B=0, C=1?</w:t>
      </w:r>
    </w:p>
    <w:p>
      <w:r>
        <w:t>- 1</w:t>
      </w:r>
    </w:p>
    <w:p>
      <w:r>
        <w:t>- 0</w:t>
      </w:r>
    </w:p>
    <w:p>
      <w:pPr>
        <w:pStyle w:val="ListNumber"/>
      </w:pPr>
      <w:r>
        <w:t>20. Was ergibt der Ausdruck: ¬C ∧ C,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21. Was ergibt der Ausdruck: ¬A ∨ ¬C,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22. Was ergibt der Ausdruck: ¬C ∨ ¬A,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23. Was ergibt der Ausdruck: A ∧ A, wenn A=1, B=0, C=1?</w:t>
      </w:r>
    </w:p>
    <w:p>
      <w:r>
        <w:t>- 1</w:t>
      </w:r>
    </w:p>
    <w:p>
      <w:r>
        <w:t>- 0</w:t>
      </w:r>
    </w:p>
    <w:p>
      <w:pPr>
        <w:pStyle w:val="ListNumber"/>
      </w:pPr>
      <w:r>
        <w:t>24. Was ergibt der Ausdruck: A ∨ A, wenn A=1, B=0, C=1?</w:t>
      </w:r>
    </w:p>
    <w:p>
      <w:r>
        <w:t>- 1</w:t>
      </w:r>
    </w:p>
    <w:p>
      <w:r>
        <w:t>- 0</w:t>
      </w:r>
    </w:p>
    <w:p>
      <w:pPr>
        <w:pStyle w:val="ListNumber"/>
      </w:pPr>
      <w:r>
        <w:t>25. Was ergibt der Ausdruck: ¬C ∧ A, wenn A=1, B=0, C=1?</w:t>
      </w:r>
    </w:p>
    <w:p>
      <w:r>
        <w:t>- 0</w:t>
      </w:r>
    </w:p>
    <w:p>
      <w:r>
        <w:t>- 1</w:t>
      </w:r>
    </w:p>
    <w:p>
      <w:pPr>
        <w:pStyle w:val="ListNumber"/>
      </w:pPr>
      <w:r>
        <w:t>26. Was ergibt der Ausdruck: C ∧ C, wenn A=1, B=0, C=1?</w:t>
      </w:r>
    </w:p>
    <w:p>
      <w:r>
        <w:t>- 1</w:t>
      </w:r>
    </w:p>
    <w:p>
      <w:r>
        <w:t>- 0</w:t>
      </w:r>
    </w:p>
    <w:p>
      <w:pPr>
        <w:pStyle w:val="ListNumber"/>
      </w:pPr>
      <w:r>
        <w:t>27. Was ergibt der Ausdruck: A ∨ A, wenn A=1, B=0, C=1?</w:t>
      </w:r>
    </w:p>
    <w:p>
      <w:r>
        <w:t>- 1</w:t>
      </w:r>
    </w:p>
    <w:p>
      <w:r>
        <w:t>- 0</w:t>
      </w:r>
    </w:p>
    <w:p>
      <w:pPr>
        <w:pStyle w:val="ListNumber"/>
      </w:pPr>
      <w:r>
        <w:t>28. Was ergibt der Ausdruck: A ∧ A, wenn A=1, B=0, C=1?</w:t>
      </w:r>
    </w:p>
    <w:p>
      <w:r>
        <w:t>- 1</w:t>
      </w:r>
    </w:p>
    <w:p>
      <w:r>
        <w:t>- 0</w:t>
      </w:r>
    </w:p>
    <w:p>
      <w:pPr>
        <w:pStyle w:val="ListNumber"/>
      </w:pPr>
      <w:r>
        <w:t>29. Was ergibt der Ausdruck: B ∨ A, wenn A=1, B=0, C=1?</w:t>
      </w:r>
    </w:p>
    <w:p>
      <w:r>
        <w:t>- 1</w:t>
      </w:r>
    </w:p>
    <w:p>
      <w:r>
        <w:t>- 0</w:t>
      </w:r>
    </w:p>
    <w:p>
      <w:pPr>
        <w:pStyle w:val="ListNumber"/>
      </w:pPr>
      <w:r>
        <w:t>30. Was ergibt der Ausdruck: B ∧ C, wenn A=1, B=0, C=1?</w:t>
      </w:r>
    </w:p>
    <w:p>
      <w:r>
        <w:t>- 0</w:t>
      </w:r>
    </w:p>
    <w:p>
      <w:r>
        <w:t>- 1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ptos" w:hAnsi="Aptos" w:eastAsia="Aptos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
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Logikaufgaben mit Grundgattern – Frühlingsextra 🌷⚙️</w:t>
      </w:r>
    </w:p>
    <w:p>
      <w:pPr>
        <w:pStyle w:val="Heading2"/>
      </w:pPr>
      <w:r>
        <w:t>Aufgabe 1: Frühlingsalarm-Schaltung (Mehrstufige Logik)</w:t>
      </w:r>
    </w:p>
    <w:p>
      <w:r>
        <w:t>Ein Frühwarnsystem für den Garten soll einen Alarm geben (A=1), wenn (es regnet ODER es ist Frost) UND kein Wind weht.</w:t>
        <w:br/>
        <w:br/>
        <w:t>Welche der folgenden Schaltungen ist korrekt?</w:t>
      </w:r>
    </w:p>
    <w:p>
      <w:pPr/>
      <w:r>
        <w:t xml:space="preserve">        Regen ─┐</w:t>
        <w:br/>
        <w:t xml:space="preserve">               ├── OR ─┐</w:t>
        <w:br/>
        <w:t xml:space="preserve">       Frost ──┘       ├── AND ──&gt; Alarm</w:t>
        <w:br/>
        <w:t xml:space="preserve">         Wind ── NOT ──┘</w:t>
      </w:r>
    </w:p>
    <w:p>
      <w:r>
        <w:t>A) ✅ A = (Regen OR Frost) AND NOT(Wind)</w:t>
        <w:br/>
        <w:t>B) ◯ B = NOT(Regen AND Frost) OR Wind</w:t>
        <w:br/>
        <w:t>C) ◯ C = (Regen AND Frost) AND Wind</w:t>
        <w:br/>
        <w:t>D) ◯ D = NOT(Regen OR Frost OR Wind)</w:t>
      </w:r>
    </w:p>
    <w:p>
      <w:pPr>
        <w:pStyle w:val="Heading2"/>
      </w:pPr>
      <w:r>
        <w:t>Aufgabe 2: Schmetterlingsklappe mit NAND</w:t>
      </w:r>
    </w:p>
    <w:p>
      <w:r>
        <w:t>Gegeben: Eine Schaltung steuert das Öffnen einer Klappe. Sie soll sich nur nicht öffnen, wenn beide Bedingungen erfüllt sind:</w:t>
        <w:br/>
        <w:t>- Es ist zu heiß.</w:t>
        <w:br/>
        <w:t>- Es ist sehr sonnig.</w:t>
        <w:br/>
        <w:br/>
        <w:t>Die Schaltung besteht aus einem einzigen Gatter.</w:t>
        <w:br/>
        <w:br/>
        <w:t>Welche Gatterart muss verwendet werden?</w:t>
      </w:r>
    </w:p>
    <w:p>
      <w:r>
        <w:t>A) ✅ NAND</w:t>
        <w:br/>
        <w:t>B) ◯ NOR</w:t>
        <w:br/>
        <w:t>C) ◯ AND</w:t>
        <w:br/>
        <w:t>D) ◯ XOR</w:t>
      </w:r>
    </w:p>
    <w:p>
      <w:pPr>
        <w:pStyle w:val="Heading2"/>
      </w:pPr>
      <w:r>
        <w:t>Aufgabe 3: Ausgangswerte analysieren</w:t>
      </w:r>
    </w:p>
    <w:p>
      <w:r>
        <w:t>Gegeben ist folgende Schaltung:</w:t>
      </w:r>
    </w:p>
    <w:p>
      <w:pPr/>
      <w:r>
        <w:t xml:space="preserve">  A ───┐</w:t>
        <w:br/>
        <w:t xml:space="preserve">       ├── AND ─┐</w:t>
        <w:br/>
        <w:t xml:space="preserve">  B ───┘        ├── OR ──&gt; X</w:t>
        <w:br/>
        <w:t xml:space="preserve">  C ────────────┘</w:t>
      </w:r>
    </w:p>
    <w:p>
      <w:r>
        <w:t>Welche Ausgangswerte hat X, wenn A=1, B=0, C=1?</w:t>
      </w:r>
    </w:p>
    <w:p>
      <w:r>
        <w:t>A) ✅ 1</w:t>
        <w:br/>
        <w:t>B) ◯ 0</w:t>
        <w:br/>
        <w:t>C) ◯ nicht bestimmbar</w:t>
        <w:br/>
        <w:t>D) ◯ 0, falls Gatter invertiert sind</w:t>
      </w:r>
    </w:p>
    <w:p>
      <w:pPr>
        <w:pStyle w:val="Heading2"/>
      </w:pPr>
      <w:r>
        <w:t>Aufgabe 4: XOR verstehen</w:t>
      </w:r>
    </w:p>
    <w:p>
      <w:r>
        <w:t>Ein Ostersystem erkennt, ob genau eines von zwei Signalen aktiv ist (z. B. Sensor A = Bewegung, Sensor B = Geräusch). Welches Gatter ist geeignet?</w:t>
      </w:r>
    </w:p>
    <w:p>
      <w:r>
        <w:t>A) ✅ XOR</w:t>
        <w:br/>
        <w:t>B) ◯ AND</w:t>
        <w:br/>
        <w:t>C) ◯ OR</w:t>
        <w:br/>
        <w:t>D) ◯ NOR</w:t>
      </w:r>
    </w:p>
    <w:p>
      <w:pPr>
        <w:pStyle w:val="Heading2"/>
      </w:pPr>
      <w:r>
        <w:t>Aufgabe 5: Vereinfachung</w:t>
      </w:r>
    </w:p>
    <w:p>
      <w:r>
        <w:t>Welche vereinfachte Ausdrucksform ergibt sich aus folgender Schaltung?</w:t>
      </w:r>
    </w:p>
    <w:p>
      <w:pPr/>
      <w:r>
        <w:t xml:space="preserve">          ┌───── NOT ─────┐</w:t>
        <w:br/>
        <w:t xml:space="preserve">  A ──────┘               ├── AND ──&gt; X</w:t>
        <w:br/>
        <w:t xml:space="preserve">  B ──────────────────────┘</w:t>
      </w:r>
    </w:p>
    <w:p>
      <w:r>
        <w:t>A) ✅ X = NOT(A) AND B</w:t>
        <w:br/>
        <w:t>B) ◯ X = A AND NOT(B)</w:t>
        <w:br/>
        <w:t>C) ◯ X = NOT(A AND B)</w:t>
        <w:br/>
        <w:t>D) ◯ X = NOT(A) OR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